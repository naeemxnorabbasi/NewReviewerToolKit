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52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 w:firstLine="0"/>
        <w:jc w:val="center"/>
      </w:pPr>
      <w:r>
        <w:rPr>
          <w:rFonts w:ascii="CMR17" w:hAnsi="CMR17" w:eastAsia="CMR17"/>
          <w:b w:val="0"/>
          <w:i w:val="0"/>
          <w:color w:val="000000"/>
          <w:sz w:val="41"/>
        </w:rPr>
        <w:t>Step-by-Step Process for Reviewing a Paper</w:t>
      </w:r>
    </w:p>
    <w:p>
      <w:pPr>
        <w:autoSpaceDN w:val="0"/>
        <w:autoSpaceDE w:val="0"/>
        <w:widowControl/>
        <w:spacing w:line="344" w:lineRule="exact" w:before="1378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Introduction</w:t>
      </w:r>
    </w:p>
    <w:p>
      <w:pPr>
        <w:autoSpaceDN w:val="0"/>
        <w:autoSpaceDE w:val="0"/>
        <w:widowControl/>
        <w:spacing w:line="290" w:lineRule="exact" w:before="210" w:after="0"/>
        <w:ind w:left="778" w:right="812" w:firstLine="0"/>
        <w:jc w:val="both"/>
      </w:pPr>
      <w:r>
        <w:rPr>
          <w:rFonts w:ascii="CMR12" w:hAnsi="CMR12" w:eastAsia="CMR12"/>
          <w:b w:val="0"/>
          <w:i w:val="0"/>
          <w:color w:val="000000"/>
          <w:sz w:val="24"/>
        </w:rPr>
        <w:t xml:space="preserve">This document outlines a structured process for reviewing a research paper, </w:t>
      </w:r>
      <w:r>
        <w:rPr>
          <w:rFonts w:ascii="CMR12" w:hAnsi="CMR12" w:eastAsia="CMR12"/>
          <w:b w:val="0"/>
          <w:i w:val="0"/>
          <w:color w:val="000000"/>
          <w:sz w:val="24"/>
        </w:rPr>
        <w:t>writing a comprehensive review, and providing critical feedback to the au-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thors. The goal is to clearly identify the paper’s contribution, remove any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writing clutter, identify and state strengths and weaknesses factually, and </w:t>
      </w:r>
      <w:r>
        <w:rPr>
          <w:rFonts w:ascii="CMR12" w:hAnsi="CMR12" w:eastAsia="CMR12"/>
          <w:b w:val="0"/>
          <w:i w:val="0"/>
          <w:color w:val="000000"/>
          <w:sz w:val="24"/>
        </w:rPr>
        <w:t>raise questions that can move the research forward.</w:t>
      </w:r>
    </w:p>
    <w:p>
      <w:pPr>
        <w:autoSpaceDN w:val="0"/>
        <w:tabs>
          <w:tab w:pos="1358" w:val="left"/>
        </w:tabs>
        <w:autoSpaceDE w:val="0"/>
        <w:widowControl/>
        <w:spacing w:line="344" w:lineRule="exact" w:before="478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1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Initial Reading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20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Skim the Paper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Quickly go through the paper to get a general idea </w:t>
      </w:r>
      <w:r>
        <w:rPr>
          <w:rFonts w:ascii="CMR12" w:hAnsi="CMR12" w:eastAsia="CMR12"/>
          <w:b w:val="0"/>
          <w:i w:val="0"/>
          <w:color w:val="000000"/>
          <w:sz w:val="24"/>
        </w:rPr>
        <w:t>of its content, structure, and main contributions.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194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Read the Abstract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Ensure it accurately summarizes the paper’s </w:t>
      </w:r>
      <w:r>
        <w:rPr>
          <w:rFonts w:ascii="CMR12" w:hAnsi="CMR12" w:eastAsia="CMR12"/>
          <w:b w:val="0"/>
          <w:i w:val="0"/>
          <w:color w:val="000000"/>
          <w:sz w:val="24"/>
        </w:rPr>
        <w:t>objectives, methods, results, and conclusions.</w:t>
      </w:r>
    </w:p>
    <w:p>
      <w:pPr>
        <w:autoSpaceDN w:val="0"/>
        <w:tabs>
          <w:tab w:pos="1358" w:val="left"/>
        </w:tabs>
        <w:autoSpaceDE w:val="0"/>
        <w:widowControl/>
        <w:spacing w:line="344" w:lineRule="exact" w:before="478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2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Detailed Reading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12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Introduction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Understand the problem being addressed, the research </w:t>
      </w:r>
      <w:r>
        <w:rPr>
          <w:rFonts w:ascii="CMR12" w:hAnsi="CMR12" w:eastAsia="CMR12"/>
          <w:b w:val="0"/>
          <w:i w:val="0"/>
          <w:color w:val="000000"/>
          <w:sz w:val="24"/>
        </w:rPr>
        <w:t>questions, and the motivation for the study.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2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Literature Review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Check the background information and related </w:t>
      </w:r>
      <w:r>
        <w:rPr>
          <w:rFonts w:ascii="CMR12" w:hAnsi="CMR12" w:eastAsia="CMR12"/>
          <w:b w:val="0"/>
          <w:i w:val="0"/>
          <w:color w:val="000000"/>
          <w:sz w:val="24"/>
        </w:rPr>
        <w:t>work. Ensure it’s comprehensive and up-to-date.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194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Methodology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Evaluate the research design, procedures, and analysis </w:t>
      </w:r>
      <w:r>
        <w:rPr>
          <w:rFonts w:ascii="CMR12" w:hAnsi="CMR12" w:eastAsia="CMR12"/>
          <w:b w:val="0"/>
          <w:i w:val="0"/>
          <w:color w:val="000000"/>
          <w:sz w:val="24"/>
        </w:rPr>
        <w:t>methods used. Ensure they are appropriate and well-described.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194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4.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Results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Look at the data presented. Ensure the results are clear, </w:t>
      </w:r>
      <w:r>
        <w:rPr>
          <w:rFonts w:ascii="CMR12" w:hAnsi="CMR12" w:eastAsia="CMR12"/>
          <w:b w:val="0"/>
          <w:i w:val="0"/>
          <w:color w:val="000000"/>
          <w:sz w:val="24"/>
        </w:rPr>
        <w:t>well-organized, and properly interpreted.</w:t>
      </w:r>
    </w:p>
    <w:p>
      <w:pPr>
        <w:autoSpaceDN w:val="0"/>
        <w:autoSpaceDE w:val="0"/>
        <w:widowControl/>
        <w:spacing w:line="238" w:lineRule="exact" w:before="360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1440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8"/>
        <w:ind w:left="0" w:right="0"/>
      </w:pPr>
    </w:p>
    <w:p>
      <w:pPr>
        <w:autoSpaceDN w:val="0"/>
        <w:tabs>
          <w:tab w:pos="1362" w:val="left"/>
        </w:tabs>
        <w:autoSpaceDE w:val="0"/>
        <w:widowControl/>
        <w:spacing w:line="264" w:lineRule="exact" w:before="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5.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Discussion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Assess how well the results are discussed in the context </w:t>
      </w:r>
      <w:r>
        <w:rPr>
          <w:rFonts w:ascii="CMR12" w:hAnsi="CMR12" w:eastAsia="CMR12"/>
          <w:b w:val="0"/>
          <w:i w:val="0"/>
          <w:color w:val="000000"/>
          <w:sz w:val="24"/>
        </w:rPr>
        <w:t>of the research questions and existing literature.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6.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Conclusion</w:t>
      </w:r>
      <w:r>
        <w:rPr>
          <w:rFonts w:ascii="CMR12" w:hAnsi="CMR12" w:eastAsia="CMR12"/>
          <w:b w:val="0"/>
          <w:i w:val="0"/>
          <w:color w:val="000000"/>
          <w:sz w:val="24"/>
        </w:rPr>
        <w:t>: Ensure it summarizes the findings, implications, and fu-</w:t>
      </w:r>
      <w:r>
        <w:rPr>
          <w:rFonts w:ascii="CMR12" w:hAnsi="CMR12" w:eastAsia="CMR12"/>
          <w:b w:val="0"/>
          <w:i w:val="0"/>
          <w:color w:val="000000"/>
          <w:sz w:val="24"/>
        </w:rPr>
        <w:t>ture research directions.</w:t>
      </w:r>
    </w:p>
    <w:p>
      <w:pPr>
        <w:autoSpaceDN w:val="0"/>
        <w:tabs>
          <w:tab w:pos="1358" w:val="left"/>
        </w:tabs>
        <w:autoSpaceDE w:val="0"/>
        <w:widowControl/>
        <w:spacing w:line="344" w:lineRule="exact" w:before="480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3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Critical Analysis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12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Contribution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Identify the paper’s main contributions to the field. </w:t>
      </w:r>
      <w:r>
        <w:rPr>
          <w:rFonts w:ascii="CMR12" w:hAnsi="CMR12" w:eastAsia="CMR12"/>
          <w:b w:val="0"/>
          <w:i w:val="0"/>
          <w:color w:val="000000"/>
          <w:sz w:val="24"/>
        </w:rPr>
        <w:t>Ensure these are significant and clearly stated.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Strengths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Highlight the strong points of the paper, such as novel </w:t>
      </w:r>
      <w:r>
        <w:rPr>
          <w:rFonts w:ascii="CMR12" w:hAnsi="CMR12" w:eastAsia="CMR12"/>
          <w:b w:val="0"/>
          <w:i w:val="0"/>
          <w:color w:val="000000"/>
          <w:sz w:val="24"/>
        </w:rPr>
        <w:t>insights, robust methodology, clear writing, etc.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0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Weaknesses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Point out areas that need improvement, such as gaps in </w:t>
      </w:r>
      <w:r>
        <w:rPr>
          <w:rFonts w:ascii="CMR12" w:hAnsi="CMR12" w:eastAsia="CMR12"/>
          <w:b w:val="0"/>
          <w:i w:val="0"/>
          <w:color w:val="000000"/>
          <w:sz w:val="24"/>
        </w:rPr>
        <w:t>the literature review, weak methodology, unclear results, etc.</w:t>
      </w:r>
    </w:p>
    <w:p>
      <w:pPr>
        <w:autoSpaceDN w:val="0"/>
        <w:tabs>
          <w:tab w:pos="1358" w:val="left"/>
        </w:tabs>
        <w:autoSpaceDE w:val="0"/>
        <w:widowControl/>
        <w:spacing w:line="346" w:lineRule="exact" w:before="480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4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Writing a Comprehensive Review</w:t>
      </w:r>
    </w:p>
    <w:p>
      <w:pPr>
        <w:autoSpaceDN w:val="0"/>
        <w:tabs>
          <w:tab w:pos="1512" w:val="left"/>
        </w:tabs>
        <w:autoSpaceDE w:val="0"/>
        <w:widowControl/>
        <w:spacing w:line="286" w:lineRule="exact" w:before="294" w:after="0"/>
        <w:ind w:left="778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4.1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144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Summary of the Paper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Briefly summarize the paper’s objectives, </w:t>
      </w:r>
      <w:r>
        <w:rPr>
          <w:rFonts w:ascii="CMR12" w:hAnsi="CMR12" w:eastAsia="CMR12"/>
          <w:b w:val="0"/>
          <w:i w:val="0"/>
          <w:color w:val="000000"/>
          <w:sz w:val="24"/>
        </w:rPr>
        <w:t>methods, main findings, and contributions.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02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Overall Impression</w:t>
      </w:r>
      <w:r>
        <w:rPr>
          <w:rFonts w:ascii="CMR12" w:hAnsi="CMR12" w:eastAsia="CMR12"/>
          <w:b w:val="0"/>
          <w:i w:val="0"/>
          <w:color w:val="000000"/>
          <w:sz w:val="24"/>
        </w:rPr>
        <w:t>: Provide a general assessment of the paper, in-</w:t>
      </w:r>
      <w:r>
        <w:rPr>
          <w:rFonts w:ascii="CMR12" w:hAnsi="CMR12" w:eastAsia="CMR12"/>
          <w:b w:val="0"/>
          <w:i w:val="0"/>
          <w:color w:val="000000"/>
          <w:sz w:val="24"/>
        </w:rPr>
        <w:t>cluding its significance and relevance to the field.</w:t>
      </w:r>
    </w:p>
    <w:p>
      <w:pPr>
        <w:autoSpaceDN w:val="0"/>
        <w:tabs>
          <w:tab w:pos="1512" w:val="left"/>
        </w:tabs>
        <w:autoSpaceDE w:val="0"/>
        <w:widowControl/>
        <w:spacing w:line="288" w:lineRule="exact" w:before="418" w:after="0"/>
        <w:ind w:left="778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4.2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Detailed Review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4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Abstract</w:t>
      </w:r>
      <w:r>
        <w:rPr>
          <w:rFonts w:ascii="CMR12" w:hAnsi="CMR12" w:eastAsia="CMR12"/>
          <w:b w:val="0"/>
          <w:i w:val="0"/>
          <w:color w:val="000000"/>
          <w:sz w:val="24"/>
        </w:rPr>
        <w:t>: Assess if it clearly and accurately reflects the paper’s con-</w:t>
      </w:r>
      <w:r>
        <w:rPr>
          <w:rFonts w:ascii="CMR12" w:hAnsi="CMR12" w:eastAsia="CMR12"/>
          <w:b w:val="0"/>
          <w:i w:val="0"/>
          <w:color w:val="000000"/>
          <w:sz w:val="24"/>
        </w:rPr>
        <w:t>tent.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0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Introduction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Evaluate the clarity of the problem statement and the </w:t>
      </w:r>
      <w:r>
        <w:rPr>
          <w:rFonts w:ascii="CMR12" w:hAnsi="CMR12" w:eastAsia="CMR12"/>
          <w:b w:val="0"/>
          <w:i w:val="0"/>
          <w:color w:val="000000"/>
          <w:sz w:val="24"/>
        </w:rPr>
        <w:t>relevance of the research questions.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Literature Review</w:t>
      </w:r>
      <w:r>
        <w:rPr>
          <w:rFonts w:ascii="CMR12" w:hAnsi="CMR12" w:eastAsia="CMR12"/>
          <w:b w:val="0"/>
          <w:i w:val="0"/>
          <w:color w:val="000000"/>
          <w:sz w:val="24"/>
        </w:rPr>
        <w:t>: Comment on the comprehensiveness and rele-</w:t>
      </w:r>
      <w:r>
        <w:rPr>
          <w:rFonts w:ascii="CMR12" w:hAnsi="CMR12" w:eastAsia="CMR12"/>
          <w:b w:val="0"/>
          <w:i w:val="0"/>
          <w:color w:val="000000"/>
          <w:sz w:val="24"/>
        </w:rPr>
        <w:t>vance of the background information and related work.</w:t>
      </w:r>
    </w:p>
    <w:p>
      <w:pPr>
        <w:autoSpaceDN w:val="0"/>
        <w:autoSpaceDE w:val="0"/>
        <w:widowControl/>
        <w:spacing w:line="238" w:lineRule="exact" w:before="932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128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8"/>
        <w:ind w:left="0" w:right="0"/>
      </w:pPr>
    </w:p>
    <w:p>
      <w:pPr>
        <w:autoSpaceDN w:val="0"/>
        <w:tabs>
          <w:tab w:pos="1362" w:val="left"/>
        </w:tabs>
        <w:autoSpaceDE w:val="0"/>
        <w:widowControl/>
        <w:spacing w:line="264" w:lineRule="exact" w:before="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4.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Methodology</w:t>
      </w:r>
      <w:r>
        <w:rPr>
          <w:rFonts w:ascii="CMR12" w:hAnsi="CMR12" w:eastAsia="CMR12"/>
          <w:b w:val="0"/>
          <w:i w:val="0"/>
          <w:color w:val="000000"/>
          <w:sz w:val="24"/>
        </w:rPr>
        <w:t>: Critique the research design, data collection, and anal-</w:t>
      </w:r>
      <w:r>
        <w:rPr>
          <w:rFonts w:ascii="CMR12" w:hAnsi="CMR12" w:eastAsia="CMR12"/>
          <w:b w:val="0"/>
          <w:i w:val="0"/>
          <w:color w:val="000000"/>
          <w:sz w:val="24"/>
        </w:rPr>
        <w:t>ysis methods. Ensure they are appropriate and well-justified.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5.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Results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Evaluate the clarity and organization of the data presented. </w:t>
      </w:r>
      <w:r>
        <w:rPr>
          <w:rFonts w:ascii="CMR12" w:hAnsi="CMR12" w:eastAsia="CMR12"/>
          <w:b w:val="0"/>
          <w:i w:val="0"/>
          <w:color w:val="000000"/>
          <w:sz w:val="24"/>
        </w:rPr>
        <w:t>Ensure the results are accurately interpreted.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0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6.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Discussion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Assess how well the findings are contextualized within </w:t>
      </w:r>
      <w:r>
        <w:rPr>
          <w:rFonts w:ascii="CMR12" w:hAnsi="CMR12" w:eastAsia="CMR12"/>
          <w:b w:val="0"/>
          <w:i w:val="0"/>
          <w:color w:val="000000"/>
          <w:sz w:val="24"/>
        </w:rPr>
        <w:t>the existing literature and the implications discussed.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7.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Conclusion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Comment on the clarity and relevance of the summary </w:t>
      </w:r>
      <w:r>
        <w:rPr>
          <w:rFonts w:ascii="CMR12" w:hAnsi="CMR12" w:eastAsia="CMR12"/>
          <w:b w:val="0"/>
          <w:i w:val="0"/>
          <w:color w:val="000000"/>
          <w:sz w:val="24"/>
        </w:rPr>
        <w:t>of findings and future research directions.</w:t>
      </w:r>
    </w:p>
    <w:p>
      <w:pPr>
        <w:autoSpaceDN w:val="0"/>
        <w:tabs>
          <w:tab w:pos="1512" w:val="left"/>
        </w:tabs>
        <w:autoSpaceDE w:val="0"/>
        <w:widowControl/>
        <w:spacing w:line="286" w:lineRule="exact" w:before="418" w:after="0"/>
        <w:ind w:left="778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4.3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Critical Feedback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144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Strengths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List the main strengths of the paper and explain why these </w:t>
      </w:r>
      <w:r>
        <w:rPr>
          <w:rFonts w:ascii="CMR12" w:hAnsi="CMR12" w:eastAsia="CMR12"/>
          <w:b w:val="0"/>
          <w:i w:val="0"/>
          <w:color w:val="000000"/>
          <w:sz w:val="24"/>
        </w:rPr>
        <w:t>are positive aspects.</w:t>
      </w:r>
    </w:p>
    <w:p>
      <w:pPr>
        <w:autoSpaceDN w:val="0"/>
        <w:tabs>
          <w:tab w:pos="1362" w:val="left"/>
        </w:tabs>
        <w:autoSpaceDE w:val="0"/>
        <w:widowControl/>
        <w:spacing w:line="290" w:lineRule="exact" w:before="198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Weaknesses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Identify specific weaknesses and provide constructive </w:t>
      </w:r>
      <w:r>
        <w:rPr>
          <w:rFonts w:ascii="CMR12" w:hAnsi="CMR12" w:eastAsia="CMR12"/>
          <w:b w:val="0"/>
          <w:i w:val="0"/>
          <w:color w:val="000000"/>
          <w:sz w:val="24"/>
        </w:rPr>
        <w:t>suggestions for improvement.</w:t>
      </w:r>
    </w:p>
    <w:p>
      <w:pPr>
        <w:autoSpaceDN w:val="0"/>
        <w:tabs>
          <w:tab w:pos="1362" w:val="left"/>
        </w:tabs>
        <w:autoSpaceDE w:val="0"/>
        <w:widowControl/>
        <w:spacing w:line="288" w:lineRule="exact" w:before="200" w:after="0"/>
        <w:ind w:left="1064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Questions and Future Directions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Raise questions that can move </w:t>
      </w:r>
      <w:r>
        <w:rPr>
          <w:rFonts w:ascii="CMR12" w:hAnsi="CMR12" w:eastAsia="CMR12"/>
          <w:b w:val="0"/>
          <w:i w:val="0"/>
          <w:color w:val="000000"/>
          <w:sz w:val="24"/>
        </w:rPr>
        <w:t>the research forward and suggest potential areas for future study.</w:t>
      </w:r>
    </w:p>
    <w:p>
      <w:pPr>
        <w:autoSpaceDN w:val="0"/>
        <w:tabs>
          <w:tab w:pos="1358" w:val="left"/>
        </w:tabs>
        <w:autoSpaceDE w:val="0"/>
        <w:widowControl/>
        <w:spacing w:line="344" w:lineRule="exact" w:before="482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5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Example Review Structure</w:t>
      </w:r>
    </w:p>
    <w:p>
      <w:pPr>
        <w:autoSpaceDN w:val="0"/>
        <w:autoSpaceDE w:val="0"/>
        <w:widowControl/>
        <w:spacing w:line="302" w:lineRule="exact" w:before="214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Title of the Paper</w:t>
      </w:r>
      <w:r>
        <w:rPr>
          <w:rFonts w:ascii="CMR12" w:hAnsi="CMR12" w:eastAsia="CMR12"/>
          <w:b w:val="0"/>
          <w:i w:val="0"/>
          <w:color w:val="000000"/>
          <w:sz w:val="24"/>
        </w:rPr>
        <w:t>: [Insert Title]</w:t>
      </w:r>
    </w:p>
    <w:p>
      <w:pPr>
        <w:autoSpaceDN w:val="0"/>
        <w:autoSpaceDE w:val="0"/>
        <w:widowControl/>
        <w:spacing w:line="302" w:lineRule="exact" w:before="186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Authors</w:t>
      </w:r>
      <w:r>
        <w:rPr>
          <w:rFonts w:ascii="CMR12" w:hAnsi="CMR12" w:eastAsia="CMR12"/>
          <w:b w:val="0"/>
          <w:i w:val="0"/>
          <w:color w:val="000000"/>
          <w:sz w:val="24"/>
        </w:rPr>
        <w:t>: [Insert Authors]</w:t>
      </w:r>
    </w:p>
    <w:p>
      <w:pPr>
        <w:autoSpaceDN w:val="0"/>
        <w:tabs>
          <w:tab w:pos="1512" w:val="left"/>
        </w:tabs>
        <w:autoSpaceDE w:val="0"/>
        <w:widowControl/>
        <w:spacing w:line="286" w:lineRule="exact" w:before="402" w:after="0"/>
        <w:ind w:left="778" w:right="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5.1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autoSpaceDE w:val="0"/>
        <w:widowControl/>
        <w:spacing w:line="302" w:lineRule="exact" w:before="146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Objectives</w:t>
      </w:r>
      <w:r>
        <w:rPr>
          <w:rFonts w:ascii="CMR12" w:hAnsi="CMR12" w:eastAsia="CMR12"/>
          <w:b w:val="0"/>
          <w:i w:val="0"/>
          <w:color w:val="000000"/>
          <w:sz w:val="24"/>
        </w:rPr>
        <w:t>: [Summarize the objectives]</w:t>
      </w:r>
    </w:p>
    <w:p>
      <w:pPr>
        <w:autoSpaceDN w:val="0"/>
        <w:autoSpaceDE w:val="0"/>
        <w:widowControl/>
        <w:spacing w:line="302" w:lineRule="exact" w:before="186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Methods</w:t>
      </w:r>
      <w:r>
        <w:rPr>
          <w:rFonts w:ascii="CMR12" w:hAnsi="CMR12" w:eastAsia="CMR12"/>
          <w:b w:val="0"/>
          <w:i w:val="0"/>
          <w:color w:val="000000"/>
          <w:sz w:val="24"/>
        </w:rPr>
        <w:t>: [Summarize the methods]</w:t>
      </w:r>
    </w:p>
    <w:p>
      <w:pPr>
        <w:autoSpaceDN w:val="0"/>
        <w:autoSpaceDE w:val="0"/>
        <w:widowControl/>
        <w:spacing w:line="300" w:lineRule="exact" w:before="188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Results</w:t>
      </w:r>
      <w:r>
        <w:rPr>
          <w:rFonts w:ascii="CMR12" w:hAnsi="CMR12" w:eastAsia="CMR12"/>
          <w:b w:val="0"/>
          <w:i w:val="0"/>
          <w:color w:val="000000"/>
          <w:sz w:val="24"/>
        </w:rPr>
        <w:t>: [Summarize the results]</w:t>
      </w:r>
    </w:p>
    <w:p>
      <w:pPr>
        <w:autoSpaceDN w:val="0"/>
        <w:autoSpaceDE w:val="0"/>
        <w:widowControl/>
        <w:spacing w:line="302" w:lineRule="exact" w:before="188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Contributions</w:t>
      </w:r>
      <w:r>
        <w:rPr>
          <w:rFonts w:ascii="CMR12" w:hAnsi="CMR12" w:eastAsia="CMR12"/>
          <w:b w:val="0"/>
          <w:i w:val="0"/>
          <w:color w:val="000000"/>
          <w:sz w:val="24"/>
        </w:rPr>
        <w:t>: [Summarize the contributions]</w:t>
      </w:r>
    </w:p>
    <w:p>
      <w:pPr>
        <w:autoSpaceDN w:val="0"/>
        <w:autoSpaceDE w:val="0"/>
        <w:widowControl/>
        <w:spacing w:line="238" w:lineRule="exact" w:before="1018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128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0"/>
        <w:ind w:left="0" w:right="0"/>
      </w:pPr>
    </w:p>
    <w:p>
      <w:pPr>
        <w:autoSpaceDN w:val="0"/>
        <w:tabs>
          <w:tab w:pos="1128" w:val="left"/>
          <w:tab w:pos="1512" w:val="left"/>
        </w:tabs>
        <w:autoSpaceDE w:val="0"/>
        <w:widowControl/>
        <w:spacing w:line="366" w:lineRule="exact" w:before="0" w:after="0"/>
        <w:ind w:left="778" w:right="3312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5.2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Overall Impression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Assessment</w:t>
      </w:r>
      <w:r>
        <w:rPr>
          <w:rFonts w:ascii="CMR12" w:hAnsi="CMR12" w:eastAsia="CMR12"/>
          <w:b w:val="0"/>
          <w:i w:val="0"/>
          <w:color w:val="000000"/>
          <w:sz w:val="24"/>
        </w:rPr>
        <w:t>: [Provide a general assessment]</w:t>
      </w:r>
    </w:p>
    <w:p>
      <w:pPr>
        <w:autoSpaceDN w:val="0"/>
        <w:tabs>
          <w:tab w:pos="1128" w:val="left"/>
          <w:tab w:pos="1512" w:val="left"/>
        </w:tabs>
        <w:autoSpaceDE w:val="0"/>
        <w:widowControl/>
        <w:spacing w:line="482" w:lineRule="exact" w:before="208" w:after="0"/>
        <w:ind w:left="778" w:right="432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5.3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Detailed Review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Abstract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Introduction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Literature Review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Methodology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Results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Discussion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Conclusion</w:t>
      </w:r>
      <w:r>
        <w:rPr>
          <w:rFonts w:ascii="CMR12" w:hAnsi="CMR12" w:eastAsia="CMR12"/>
          <w:b w:val="0"/>
          <w:i w:val="0"/>
          <w:color w:val="000000"/>
          <w:sz w:val="24"/>
        </w:rPr>
        <w:t>: [Assessment]</w:t>
      </w:r>
    </w:p>
    <w:p>
      <w:pPr>
        <w:autoSpaceDN w:val="0"/>
        <w:tabs>
          <w:tab w:pos="1128" w:val="left"/>
          <w:tab w:pos="1512" w:val="left"/>
        </w:tabs>
        <w:autoSpaceDE w:val="0"/>
        <w:widowControl/>
        <w:spacing w:line="474" w:lineRule="exact" w:before="216" w:after="0"/>
        <w:ind w:left="778" w:right="2160" w:firstLine="0"/>
        <w:jc w:val="left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 xml:space="preserve">5.4 </w:t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Critical Feedback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Strengths</w:t>
      </w:r>
      <w:r>
        <w:rPr>
          <w:rFonts w:ascii="CMR12" w:hAnsi="CMR12" w:eastAsia="CMR12"/>
          <w:b w:val="0"/>
          <w:i w:val="0"/>
          <w:color w:val="000000"/>
          <w:sz w:val="24"/>
        </w:rPr>
        <w:t>: [List and explain]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Weaknesses</w:t>
      </w:r>
      <w:r>
        <w:rPr>
          <w:rFonts w:ascii="CMR12" w:hAnsi="CMR12" w:eastAsia="CMR12"/>
          <w:b w:val="0"/>
          <w:i w:val="0"/>
          <w:color w:val="000000"/>
          <w:sz w:val="24"/>
        </w:rPr>
        <w:t>: [List and explain]</w:t>
      </w:r>
      <w:r>
        <w:br/>
      </w:r>
      <w:r>
        <w:tab/>
      </w: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Questions and Future Directions</w:t>
      </w:r>
      <w:r>
        <w:rPr>
          <w:rFonts w:ascii="CMR12" w:hAnsi="CMR12" w:eastAsia="CMR12"/>
          <w:b w:val="0"/>
          <w:i w:val="0"/>
          <w:color w:val="000000"/>
          <w:sz w:val="24"/>
        </w:rPr>
        <w:t>: [List and explain]</w:t>
      </w:r>
    </w:p>
    <w:p>
      <w:pPr>
        <w:autoSpaceDN w:val="0"/>
        <w:tabs>
          <w:tab w:pos="1358" w:val="left"/>
        </w:tabs>
        <w:autoSpaceDE w:val="0"/>
        <w:widowControl/>
        <w:spacing w:line="344" w:lineRule="exact" w:before="464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6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Tips for Writing the Review</w:t>
      </w:r>
    </w:p>
    <w:p>
      <w:pPr>
        <w:autoSpaceDN w:val="0"/>
        <w:tabs>
          <w:tab w:pos="1362" w:val="left"/>
        </w:tabs>
        <w:autoSpaceDE w:val="0"/>
        <w:widowControl/>
        <w:spacing w:line="272" w:lineRule="exact" w:before="244" w:after="0"/>
        <w:ind w:left="1128" w:right="72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Objective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Base your review on evidence and facts, not personal </w:t>
      </w:r>
      <w:r>
        <w:rPr>
          <w:rFonts w:ascii="CMR12" w:hAnsi="CMR12" w:eastAsia="CMR12"/>
          <w:b w:val="0"/>
          <w:i w:val="0"/>
          <w:color w:val="000000"/>
          <w:sz w:val="24"/>
        </w:rPr>
        <w:t>opinions.</w:t>
      </w:r>
    </w:p>
    <w:p>
      <w:pPr>
        <w:autoSpaceDN w:val="0"/>
        <w:tabs>
          <w:tab w:pos="1362" w:val="left"/>
        </w:tabs>
        <w:autoSpaceDE w:val="0"/>
        <w:widowControl/>
        <w:spacing w:line="274" w:lineRule="exact" w:before="230" w:after="0"/>
        <w:ind w:left="1128" w:right="72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Constructive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Provide helpful suggestions for improvement rather </w:t>
      </w:r>
      <w:r>
        <w:rPr>
          <w:rFonts w:ascii="CMR12" w:hAnsi="CMR12" w:eastAsia="CMR12"/>
          <w:b w:val="0"/>
          <w:i w:val="0"/>
          <w:color w:val="000000"/>
          <w:sz w:val="24"/>
        </w:rPr>
        <w:t>than just pointing out flaws.</w:t>
      </w:r>
    </w:p>
    <w:p>
      <w:pPr>
        <w:autoSpaceDN w:val="0"/>
        <w:tabs>
          <w:tab w:pos="1362" w:val="left"/>
        </w:tabs>
        <w:autoSpaceDE w:val="0"/>
        <w:widowControl/>
        <w:spacing w:line="272" w:lineRule="exact" w:before="232" w:after="0"/>
        <w:ind w:left="1128" w:right="72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Clear and Concise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Avoid unnecessary jargon and ensure your </w:t>
      </w:r>
      <w:r>
        <w:rPr>
          <w:rFonts w:ascii="CMR12" w:hAnsi="CMR12" w:eastAsia="CMR12"/>
          <w:b w:val="0"/>
          <w:i w:val="0"/>
          <w:color w:val="000000"/>
          <w:sz w:val="24"/>
        </w:rPr>
        <w:t>feedback is straightforward and understandable.</w:t>
      </w:r>
    </w:p>
    <w:p>
      <w:pPr>
        <w:autoSpaceDN w:val="0"/>
        <w:tabs>
          <w:tab w:pos="1362" w:val="left"/>
        </w:tabs>
        <w:autoSpaceDE w:val="0"/>
        <w:widowControl/>
        <w:spacing w:line="272" w:lineRule="exact" w:before="234" w:after="0"/>
        <w:ind w:left="1128" w:right="72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Respectful</w:t>
      </w:r>
      <w:r>
        <w:rPr>
          <w:rFonts w:ascii="CMR12" w:hAnsi="CMR12" w:eastAsia="CMR12"/>
          <w:b w:val="0"/>
          <w:i w:val="0"/>
          <w:color w:val="000000"/>
          <w:sz w:val="24"/>
        </w:rPr>
        <w:t>: Remember to be polite and professional in your cri-</w:t>
      </w:r>
      <w:r>
        <w:rPr>
          <w:rFonts w:ascii="CMR12" w:hAnsi="CMR12" w:eastAsia="CMR12"/>
          <w:b w:val="0"/>
          <w:i w:val="0"/>
          <w:color w:val="000000"/>
          <w:sz w:val="24"/>
        </w:rPr>
        <w:t>tique, recognizing the effort the authors put into their work.</w:t>
      </w:r>
    </w:p>
    <w:p>
      <w:pPr>
        <w:autoSpaceDN w:val="0"/>
        <w:autoSpaceDE w:val="0"/>
        <w:widowControl/>
        <w:spacing w:line="238" w:lineRule="exact" w:before="482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4</w:t>
      </w:r>
    </w:p>
    <w:p>
      <w:pPr>
        <w:sectPr>
          <w:pgSz w:w="12240" w:h="15840"/>
          <w:pgMar w:top="1270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38"/>
        <w:ind w:left="0" w:right="0"/>
      </w:pPr>
    </w:p>
    <w:p>
      <w:pPr>
        <w:autoSpaceDN w:val="0"/>
        <w:tabs>
          <w:tab w:pos="1358" w:val="left"/>
        </w:tabs>
        <w:autoSpaceDE w:val="0"/>
        <w:widowControl/>
        <w:spacing w:line="344" w:lineRule="exact" w:before="0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 xml:space="preserve">7 </w:t>
      </w:r>
      <w:r>
        <w:tab/>
      </w: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How to Write an Abstract (Koopman)</w:t>
      </w:r>
    </w:p>
    <w:p>
      <w:pPr>
        <w:autoSpaceDN w:val="0"/>
        <w:autoSpaceDE w:val="0"/>
        <w:widowControl/>
        <w:spacing w:line="280" w:lineRule="exact" w:before="236" w:after="0"/>
        <w:ind w:left="1362" w:right="812" w:hanging="234"/>
        <w:jc w:val="both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Purpose of the Abstract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The abstract should provide a concise 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summary of the paper’s content. It should highlight the key points and </w:t>
      </w:r>
      <w:r>
        <w:rPr>
          <w:rFonts w:ascii="CMR12" w:hAnsi="CMR12" w:eastAsia="CMR12"/>
          <w:b w:val="0"/>
          <w:i w:val="0"/>
          <w:color w:val="000000"/>
          <w:sz w:val="24"/>
        </w:rPr>
        <w:t>findings without unnecessary details.</w:t>
      </w:r>
    </w:p>
    <w:p>
      <w:pPr>
        <w:autoSpaceDN w:val="0"/>
        <w:autoSpaceDE w:val="0"/>
        <w:widowControl/>
        <w:spacing w:line="302" w:lineRule="exact" w:before="192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Content of the Abstract</w:t>
      </w:r>
      <w:r>
        <w:rPr>
          <w:rFonts w:ascii="CMR12" w:hAnsi="CMR12" w:eastAsia="CMR12"/>
          <w:b w:val="0"/>
          <w:i w:val="0"/>
          <w:color w:val="000000"/>
          <w:sz w:val="24"/>
        </w:rPr>
        <w:t>: A good abstract answers these questions:</w:t>
      </w:r>
    </w:p>
    <w:p>
      <w:pPr>
        <w:autoSpaceDN w:val="0"/>
        <w:autoSpaceDE w:val="0"/>
        <w:widowControl/>
        <w:spacing w:line="240" w:lineRule="exact" w:before="222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What is the problem?</w:t>
      </w:r>
    </w:p>
    <w:p>
      <w:pPr>
        <w:autoSpaceDN w:val="0"/>
        <w:autoSpaceDE w:val="0"/>
        <w:widowControl/>
        <w:spacing w:line="238" w:lineRule="exact" w:before="140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Why is it important?</w:t>
      </w:r>
    </w:p>
    <w:p>
      <w:pPr>
        <w:autoSpaceDN w:val="0"/>
        <w:autoSpaceDE w:val="0"/>
        <w:widowControl/>
        <w:spacing w:line="378" w:lineRule="exact" w:before="2" w:after="0"/>
        <w:ind w:left="1578" w:right="3024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What methods were used to solve it? </w:t>
      </w:r>
      <w:r>
        <w:rPr>
          <w:rFonts w:ascii="CMR12" w:hAnsi="CMR12" w:eastAsia="CMR12"/>
          <w:b w:val="0"/>
          <w:i w:val="0"/>
          <w:color w:val="000000"/>
          <w:sz w:val="24"/>
        </w:rPr>
        <w:t>4.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What were the main results?</w:t>
      </w:r>
    </w:p>
    <w:p>
      <w:pPr>
        <w:autoSpaceDN w:val="0"/>
        <w:autoSpaceDE w:val="0"/>
        <w:widowControl/>
        <w:spacing w:line="240" w:lineRule="exact" w:before="138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5.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What do the results mean?</w:t>
      </w:r>
    </w:p>
    <w:p>
      <w:pPr>
        <w:autoSpaceDN w:val="0"/>
        <w:autoSpaceDE w:val="0"/>
        <w:widowControl/>
        <w:spacing w:line="300" w:lineRule="exact" w:before="194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Structure of the Abstract</w:t>
      </w:r>
      <w:r>
        <w:rPr>
          <w:rFonts w:ascii="CMR12" w:hAnsi="CMR12" w:eastAsia="CMR12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238" w:lineRule="exact" w:before="224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Motivation</w:t>
      </w:r>
      <w:r>
        <w:rPr>
          <w:rFonts w:ascii="CMR12" w:hAnsi="CMR12" w:eastAsia="CMR12"/>
          <w:b w:val="0"/>
          <w:i w:val="0"/>
          <w:color w:val="000000"/>
          <w:sz w:val="24"/>
        </w:rPr>
        <w:t>: Why do we care about the problem and the results?</w:t>
      </w:r>
    </w:p>
    <w:p>
      <w:pPr>
        <w:autoSpaceDN w:val="0"/>
        <w:tabs>
          <w:tab w:pos="1878" w:val="left"/>
        </w:tabs>
        <w:autoSpaceDE w:val="0"/>
        <w:widowControl/>
        <w:spacing w:line="334" w:lineRule="exact" w:before="46" w:after="0"/>
        <w:ind w:left="1578" w:right="72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Problem Statement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What problem are you trying to solve? </w:t>
      </w: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Approach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How did you go about solving or making progress on </w:t>
      </w: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>the problem?</w:t>
      </w:r>
    </w:p>
    <w:p>
      <w:pPr>
        <w:autoSpaceDN w:val="0"/>
        <w:autoSpaceDE w:val="0"/>
        <w:widowControl/>
        <w:spacing w:line="240" w:lineRule="exact" w:before="140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4.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Results</w:t>
      </w:r>
      <w:r>
        <w:rPr>
          <w:rFonts w:ascii="CMR12" w:hAnsi="CMR12" w:eastAsia="CMR12"/>
          <w:b w:val="0"/>
          <w:i w:val="0"/>
          <w:color w:val="000000"/>
          <w:sz w:val="24"/>
        </w:rPr>
        <w:t>: What is the answer?</w:t>
      </w:r>
    </w:p>
    <w:p>
      <w:pPr>
        <w:autoSpaceDN w:val="0"/>
        <w:autoSpaceDE w:val="0"/>
        <w:widowControl/>
        <w:spacing w:line="240" w:lineRule="exact" w:before="138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5.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Conclusions</w:t>
      </w:r>
      <w:r>
        <w:rPr>
          <w:rFonts w:ascii="CMR12" w:hAnsi="CMR12" w:eastAsia="CMR12"/>
          <w:b w:val="0"/>
          <w:i w:val="0"/>
          <w:color w:val="000000"/>
          <w:sz w:val="24"/>
        </w:rPr>
        <w:t>: What are the implications of your answer?</w:t>
      </w:r>
    </w:p>
    <w:p>
      <w:pPr>
        <w:autoSpaceDN w:val="0"/>
        <w:autoSpaceDE w:val="0"/>
        <w:widowControl/>
        <w:spacing w:line="302" w:lineRule="exact" w:before="192" w:after="0"/>
        <w:ind w:left="1128" w:right="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Tips for Writing the Abstract</w:t>
      </w:r>
      <w:r>
        <w:rPr>
          <w:rFonts w:ascii="CMR12" w:hAnsi="CMR12" w:eastAsia="CMR12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378" w:lineRule="exact" w:before="84" w:after="0"/>
        <w:ind w:left="1578" w:right="2448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1.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concise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: Make sure every word is necessary. </w:t>
      </w:r>
      <w:r>
        <w:rPr>
          <w:rFonts w:ascii="CMR12" w:hAnsi="CMR12" w:eastAsia="CMR12"/>
          <w:b w:val="0"/>
          <w:i w:val="0"/>
          <w:color w:val="000000"/>
          <w:sz w:val="24"/>
        </w:rPr>
        <w:t>2.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clear</w:t>
      </w:r>
      <w:r>
        <w:rPr>
          <w:rFonts w:ascii="CMR12" w:hAnsi="CMR12" w:eastAsia="CMR12"/>
          <w:b w:val="0"/>
          <w:i w:val="0"/>
          <w:color w:val="000000"/>
          <w:sz w:val="24"/>
        </w:rPr>
        <w:t>: Use simple, direct language.</w:t>
      </w:r>
    </w:p>
    <w:p>
      <w:pPr>
        <w:autoSpaceDN w:val="0"/>
        <w:autoSpaceDE w:val="0"/>
        <w:widowControl/>
        <w:spacing w:line="240" w:lineRule="exact" w:before="140" w:after="0"/>
        <w:ind w:left="1578" w:right="0" w:firstLine="0"/>
        <w:jc w:val="left"/>
      </w:pPr>
      <w:r>
        <w:rPr>
          <w:rFonts w:ascii="CMR12" w:hAnsi="CMR12" w:eastAsia="CMR12"/>
          <w:b w:val="0"/>
          <w:i w:val="0"/>
          <w:color w:val="000000"/>
          <w:sz w:val="24"/>
        </w:rPr>
        <w:t>3.</w:t>
      </w:r>
      <w:r>
        <w:rPr>
          <w:rFonts w:ascii="CMBX12" w:hAnsi="CMBX12" w:eastAsia="CMBX12"/>
          <w:b/>
          <w:i w:val="0"/>
          <w:color w:val="000000"/>
          <w:sz w:val="24"/>
        </w:rPr>
        <w:t xml:space="preserve"> Be specific</w:t>
      </w:r>
      <w:r>
        <w:rPr>
          <w:rFonts w:ascii="CMR12" w:hAnsi="CMR12" w:eastAsia="CMR12"/>
          <w:b w:val="0"/>
          <w:i w:val="0"/>
          <w:color w:val="000000"/>
          <w:sz w:val="24"/>
        </w:rPr>
        <w:t>: Avoid vague terms and jargon.</w:t>
      </w:r>
    </w:p>
    <w:p>
      <w:pPr>
        <w:autoSpaceDN w:val="0"/>
        <w:tabs>
          <w:tab w:pos="1128" w:val="left"/>
        </w:tabs>
        <w:autoSpaceDE w:val="0"/>
        <w:widowControl/>
        <w:spacing w:line="336" w:lineRule="exact" w:before="170" w:after="0"/>
        <w:ind w:left="778" w:right="576" w:firstLine="0"/>
        <w:jc w:val="left"/>
      </w:pPr>
      <w:r>
        <w:tab/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For more detailed guidance, you can refer to the original article by Philip </w:t>
      </w:r>
      <w:r>
        <w:rPr>
          <w:rFonts w:ascii="CMR12" w:hAnsi="CMR12" w:eastAsia="CMR12"/>
          <w:b w:val="0"/>
          <w:i w:val="0"/>
          <w:color w:val="000000"/>
          <w:sz w:val="24"/>
        </w:rPr>
        <w:t>Koopman: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</w:t>
      </w:r>
      <w:r>
        <w:rPr>
          <w:rFonts w:ascii="CMTT12" w:hAnsi="CMTT12" w:eastAsia="CMTT12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https://users.ece.cmu.edu/~koopman/essays/abstract.html</w:t>
          </w:r>
        </w:hyperlink>
      </w:r>
      <w:r>
        <w:rPr>
          <w:rFonts w:ascii="CMR12" w:hAnsi="CMR12" w:eastAsia="CMR12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44" w:lineRule="exact" w:before="430" w:after="0"/>
        <w:ind w:left="778" w:right="0" w:firstLine="0"/>
        <w:jc w:val="left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References</w:t>
      </w:r>
    </w:p>
    <w:p>
      <w:pPr>
        <w:autoSpaceDN w:val="0"/>
        <w:tabs>
          <w:tab w:pos="1362" w:val="left"/>
        </w:tabs>
        <w:autoSpaceDE w:val="0"/>
        <w:widowControl/>
        <w:spacing w:line="318" w:lineRule="exact" w:before="198" w:after="0"/>
        <w:ind w:left="1128" w:right="720" w:firstLine="0"/>
        <w:jc w:val="left"/>
      </w:pPr>
      <w:r>
        <w:rPr>
          <w:rFonts w:ascii="SFRM1200" w:hAnsi="SFRM1200" w:eastAsia="SFRM1200"/>
          <w:b w:val="0"/>
          <w:i w:val="0"/>
          <w:color w:val="000000"/>
          <w:sz w:val="24"/>
        </w:rPr>
        <w:t>•</w:t>
      </w:r>
      <w:r>
        <w:rPr>
          <w:rFonts w:ascii="CMR12" w:hAnsi="CMR12" w:eastAsia="CMR12"/>
          <w:b w:val="0"/>
          <w:i w:val="0"/>
          <w:color w:val="000000"/>
          <w:sz w:val="24"/>
        </w:rPr>
        <w:t xml:space="preserve"> Koopman, P. (n.d.). How to Write an Abstract. Retrieved from</w:t>
      </w:r>
      <w:r>
        <w:rPr>
          <w:rFonts w:ascii="CMTT12" w:hAnsi="CMTT12" w:eastAsia="CMTT12"/>
          <w:b w:val="0"/>
          <w:i w:val="0"/>
          <w:color w:val="000000"/>
          <w:sz w:val="24"/>
        </w:rPr>
        <w:t xml:space="preserve"> </w:t>
      </w:r>
      <w:r>
        <w:rPr>
          <w:rFonts w:ascii="CMTT12" w:hAnsi="CMTT12" w:eastAsia="CMTT12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https: </w:t>
          </w:r>
        </w:hyperlink>
      </w:r>
      <w:r>
        <w:rPr>
          <w:rFonts w:ascii="CMTT12" w:hAnsi="CMTT12" w:eastAsia="CMTT12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//users.ece.cmu.edu/~koopman/essays/abstract.html</w:t>
          </w:r>
        </w:hyperlink>
      </w:r>
    </w:p>
    <w:p>
      <w:pPr>
        <w:autoSpaceDN w:val="0"/>
        <w:autoSpaceDE w:val="0"/>
        <w:widowControl/>
        <w:spacing w:line="238" w:lineRule="exact" w:before="532" w:after="0"/>
        <w:ind w:left="0" w:right="0" w:firstLine="0"/>
        <w:jc w:val="center"/>
      </w:pPr>
      <w:r>
        <w:rPr>
          <w:rFonts w:ascii="CMR12" w:hAnsi="CMR12" w:eastAsia="CMR12"/>
          <w:b w:val="0"/>
          <w:i w:val="0"/>
          <w:color w:val="000000"/>
          <w:sz w:val="24"/>
        </w:rPr>
        <w:t>5</w:t>
      </w:r>
    </w:p>
    <w:sectPr w:rsidR="00FC693F" w:rsidRPr="0006063C" w:rsidSect="00034616">
      <w:pgSz w:w="12240" w:h="15840"/>
      <w:pgMar w:top="1258" w:right="1440" w:bottom="8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users.ece.cmu.edu/~koopman/essays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